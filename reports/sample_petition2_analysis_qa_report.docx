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EB-1A Petition RFE Risk Assessment</w:t>
      </w:r>
    </w:p>
    <w:p>
      <w:r>
        <w:t>Filename: sample_petition2.txt</w:t>
      </w:r>
    </w:p>
    <w:p>
      <w:r>
        <w:t>Generated QA Memo for Pre-Submission Review</w:t>
      </w:r>
    </w:p>
    <w:p>
      <w:pPr>
        <w:pStyle w:val="Heading1"/>
      </w:pPr>
      <w:r>
        <w:t>Executive Summary</w:t>
      </w:r>
    </w:p>
    <w:p>
      <w:r>
        <w:t>This report summarizes red flags detected in the petition draft, classified under EB-1A criteria. It includes excerpt patterns, severity ratings, improvement suggestions, and simulated reviewer notes.</w:t>
      </w:r>
    </w:p>
    <w:p>
      <w:pPr>
        <w:pStyle w:val="Heading1"/>
      </w:pPr>
      <w:r>
        <w:t>Table of Contents</w:t>
      </w:r>
    </w:p>
    <w:p>
      <w:pPr>
        <w:pStyle w:val="ListBullet"/>
      </w:pPr>
      <w:r>
        <w:t>Introduction</w:t>
      </w:r>
    </w:p>
    <w:p>
      <w:pPr>
        <w:pStyle w:val="ListBullet"/>
      </w:pPr>
      <w:r>
        <w:t>Award</w:t>
      </w:r>
    </w:p>
    <w:p>
      <w:pPr>
        <w:pStyle w:val="Heading1"/>
      </w:pPr>
      <w:r>
        <w:t>Risk Matrix</w:t>
      </w:r>
    </w:p>
    <w:p>
      <w:pPr>
        <w:pStyle w:val="Heading2"/>
      </w:pPr>
      <w:r>
        <w:t>Section: Introduction</w:t>
      </w:r>
    </w:p>
    <w:p>
      <w:r>
        <w:rPr>
          <w:sz w:val="22"/>
          <w:highlight w:val="lightGray"/>
        </w:rPr>
        <w:t>- ❗ Criterion 10 - Commercial Success → 'financial data is self-reported without verification'</w:t>
      </w:r>
    </w:p>
    <w:p>
      <w:r>
        <w:t xml:space="preserve">  ↳ Found in: INA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red"/>
        </w:rPr>
        <w:t>- ❗ Common Denials → 'financial documentation does not demonstrate ability to pay the proffered wage'</w:t>
      </w:r>
    </w:p>
    <w:p>
      <w:r>
        <w:t xml:space="preserve">  ↳ Found in: INA</w:t>
      </w:r>
    </w:p>
    <w:p>
      <w:r>
        <w:t xml:space="preserve">  ↳ Severity: High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Common Denials → 'no final merits determination required due to failure in initial criteria'</w:t>
      </w:r>
    </w:p>
    <w:p>
      <w:r>
        <w:t xml:space="preserve">  ↳ Found in: INA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pPr>
        <w:pStyle w:val="Heading2"/>
      </w:pPr>
      <w:r>
        <w:t>Section: Award</w:t>
      </w:r>
    </w:p>
    <w:p>
      <w:r>
        <w:rPr>
          <w:sz w:val="22"/>
          <w:highlight w:val="red"/>
        </w:rPr>
        <w:t>- ❗ Criterion 1 - Awards → 'no evidence of a nationally or internationally recognized award'</w:t>
      </w:r>
    </w:p>
    <w:p>
      <w:r>
        <w:t xml:space="preserve">  ↳ Found in: I</w:t>
      </w:r>
    </w:p>
    <w:p>
      <w:r>
        <w:t xml:space="preserve">  ↳ Severity: High</w:t>
      </w:r>
    </w:p>
    <w:p>
      <w:r>
        <w:t xml:space="preserve">  ↳ Suggestion: Add third-party documentation or supporting materials.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red"/>
        </w:rPr>
        <w:t>- ❗ Criterion 1 - Awards → 'award lacks documentation of selection criteria'</w:t>
      </w:r>
    </w:p>
    <w:p>
      <w:r>
        <w:t xml:space="preserve">  ↳ Found in: I</w:t>
      </w:r>
    </w:p>
    <w:p>
      <w:r>
        <w:t xml:space="preserve">  ↳ Severity: High</w:t>
      </w:r>
    </w:p>
    <w:p>
      <w:r>
        <w:t xml:space="preserve">  ↳ Suggestion: Submit corroborating evidence from independent sources.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1 - Awards → 'award not shown to be competitive or prestigious'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1 - Awards → 'award is not exclusive or merit-based'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1 - Awards → 'award appears local or non-industry specific'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1 - Awards → 'petitioner did not demonstrate how award signifies acclaim'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red"/>
        </w:rPr>
        <w:t>- ❗ Criterion 1 - Awards → 'no evidence award is recognized by peers in the field'</w:t>
      </w:r>
    </w:p>
    <w:p>
      <w:r>
        <w:t xml:space="preserve">  ↳ Found in: I</w:t>
      </w:r>
    </w:p>
    <w:p>
      <w:r>
        <w:t xml:space="preserve">  ↳ Severity: High</w:t>
      </w:r>
    </w:p>
    <w:p>
      <w:r>
        <w:t xml:space="preserve">  ↳ Suggestion: Add third-party documentation or supporting materials.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1 - Awards → 'no documentation showing awards are nationally or internationally recognized'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1 - Awards → 'educational certifications submitted are not considered prizes for excellence'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red"/>
        </w:rPr>
        <w:t>- ❗ Criterion 1 - Awards → 'award documentation lacks detail on scope and prestige'</w:t>
      </w:r>
    </w:p>
    <w:p>
      <w:r>
        <w:t xml:space="preserve">  ↳ Found in: I</w:t>
      </w:r>
    </w:p>
    <w:p>
      <w:r>
        <w:t xml:space="preserve">  ↳ Severity: High</w:t>
      </w:r>
    </w:p>
    <w:p>
      <w:r>
        <w:t xml:space="preserve">  ↳ Suggestion: Submit corroborating evidence from independent sources.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1 - Awards → 'has not demonstrated that the award was nationally recognized'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1 - Awards → 'submitted certificates do not indicate competitive selection process'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yellow"/>
        </w:rPr>
        <w:t>- ❗ Criterion 1 - Awards → 'awards are generic recognitions without merit-based evaluation'</w:t>
      </w:r>
    </w:p>
    <w:p>
      <w:r>
        <w:t xml:space="preserve">  ↳ Found in: I</w:t>
      </w:r>
    </w:p>
    <w:p>
      <w:r>
        <w:t xml:space="preserve">  ↳ Severity: Medium</w:t>
      </w:r>
    </w:p>
    <w:p>
      <w:r>
        <w:t xml:space="preserve">  ↳ Suggestion: Use field-specific metrics or endorsements to boost credibility.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1 - Awards → 'no documentation of prestigious or merit-based awards submitted'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1 - Awards → 'educational credentials not recognized as prizes for excellence'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red"/>
        </w:rPr>
        <w:t>- ❗ Criterion 1 - Awards → 'petition does not cite competitive recognition for professional excellence'</w:t>
      </w:r>
    </w:p>
    <w:p>
      <w:r>
        <w:t xml:space="preserve">  ↳ Found in: I</w:t>
      </w:r>
    </w:p>
    <w:p>
      <w:r>
        <w:t xml:space="preserve">  ↳ Severity: High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red"/>
        </w:rPr>
        <w:t>- ❗ Criterion 1 - Awards → 'insufficient evidence about selection criteria for the award'</w:t>
      </w:r>
    </w:p>
    <w:p>
      <w:r>
        <w:t xml:space="preserve">  ↳ Found in: I</w:t>
      </w:r>
    </w:p>
    <w:p>
      <w:r>
        <w:t xml:space="preserve">  ↳ Severity: High</w:t>
      </w:r>
    </w:p>
    <w:p>
      <w:r>
        <w:t xml:space="preserve">  ↳ Suggestion: Provide more detailed and verifiable documentation.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yellow"/>
        </w:rPr>
        <w:t>- ❗ Criterion 1 - Awards → 'unclear whether other candidates were considered'</w:t>
      </w:r>
    </w:p>
    <w:p>
      <w:r>
        <w:t xml:space="preserve">  ↳ Found in: I</w:t>
      </w:r>
    </w:p>
    <w:p>
      <w:r>
        <w:t xml:space="preserve">  ↳ Severity: Medium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1 - Awards → 'award not corroborated with independent validation'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1 - Awards → 'Awards were regional or university-level, not recognized nationally or internationally.'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1 - Awards → 'Certificates related to academic presentations, not fitness training.'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1 - Awards → 'No proof that awards were based on excellence in the claimed field of endeavor.'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red"/>
        </w:rPr>
        <w:t>- ❗ Criterion 1 - Awards → 'Recognition limited to one institution; lacked broader acclaim.'</w:t>
      </w:r>
    </w:p>
    <w:p>
      <w:r>
        <w:t xml:space="preserve">  ↳ Found in: I</w:t>
      </w:r>
    </w:p>
    <w:p>
      <w:r>
        <w:t xml:space="preserve">  ↳ Severity: High</w:t>
      </w:r>
    </w:p>
    <w:p>
      <w:r>
        <w:t xml:space="preserve">  ↳ Suggestion: Submit corroborating evidence from independent sources.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2 - Memberships → 'membership open to general public'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2 - Memberships → 'no indication of selective or merit-based admission'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2 - Memberships → 'fails to demonstrate recognition of outstanding achievements'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red"/>
        </w:rPr>
        <w:t>- ❗ Criterion 2 - Memberships → 'membership does not require prior accomplishments'</w:t>
      </w:r>
    </w:p>
    <w:p>
      <w:r>
        <w:t xml:space="preserve">  ↳ Found in: I</w:t>
      </w:r>
    </w:p>
    <w:p>
      <w:r>
        <w:t xml:space="preserve">  ↳ Severity: High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red"/>
        </w:rPr>
        <w:t>- ❗ Criterion 2 - Memberships → 'organization’s criteria not provided or vague'</w:t>
      </w:r>
    </w:p>
    <w:p>
      <w:r>
        <w:t xml:space="preserve">  ↳ Found in: I</w:t>
      </w:r>
    </w:p>
    <w:p>
      <w:r>
        <w:t xml:space="preserve">  ↳ Severity: High</w:t>
      </w:r>
    </w:p>
    <w:p>
      <w:r>
        <w:t xml:space="preserve">  ↳ Suggestion: Include the missing data or supporting letter.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2 - Memberships → 'petitioner did not show how membership reflects distinction in the field'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2 - Memberships → 'organization's by laws do not require professional achievements for admission'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red"/>
        </w:rPr>
        <w:t>- ❗ Criterion 2 - Memberships → 'no evidence the membership was selective'</w:t>
      </w:r>
    </w:p>
    <w:p>
      <w:r>
        <w:t xml:space="preserve">  ↳ Found in: I</w:t>
      </w:r>
    </w:p>
    <w:p>
      <w:r>
        <w:t xml:space="preserve">  ↳ Severity: High</w:t>
      </w:r>
    </w:p>
    <w:p>
      <w:r>
        <w:t xml:space="preserve">  ↳ Suggestion: Add third-party documentation or supporting materials.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red"/>
        </w:rPr>
        <w:t>- ❗ Criterion 2 - Memberships → 'membership does not reflect recognition by experts in the field'</w:t>
      </w:r>
    </w:p>
    <w:p>
      <w:r>
        <w:t xml:space="preserve">  ↳ Found in: I</w:t>
      </w:r>
    </w:p>
    <w:p>
      <w:r>
        <w:t xml:space="preserve">  ↳ Severity: High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2 - Memberships → 'no selective or achievement-based memberships shown'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red"/>
        </w:rPr>
        <w:t>- ❗ Criterion 2 - Memberships → 'no evidence that associations require outstanding accomplishments for entry'</w:t>
      </w:r>
    </w:p>
    <w:p>
      <w:r>
        <w:t xml:space="preserve">  ↳ Found in: I</w:t>
      </w:r>
    </w:p>
    <w:p>
      <w:r>
        <w:t xml:space="preserve">  ↳ Severity: High</w:t>
      </w:r>
    </w:p>
    <w:p>
      <w:r>
        <w:t xml:space="preserve">  ↳ Suggestion: Add third-party documentation or supporting materials.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2 - Memberships → 'not addressed by petitioner'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2 - Memberships → 'no documentation submitted to show merit-based membership'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red"/>
        </w:rPr>
        <w:t>- ❗ Criterion 2 - Memberships → 'No evidence submitted of membership in prestigious associations requiring outstanding achievement.'</w:t>
      </w:r>
    </w:p>
    <w:p>
      <w:r>
        <w:t xml:space="preserve">  ↳ Found in: I</w:t>
      </w:r>
    </w:p>
    <w:p>
      <w:r>
        <w:t xml:space="preserve">  ↳ Severity: High</w:t>
      </w:r>
    </w:p>
    <w:p>
      <w:r>
        <w:t xml:space="preserve">  ↳ Suggestion: Add third-party documentation or supporting materials.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3 - Publications About the Beneficiary → 'media coverage is promotional in nature'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3 - Publications About the Beneficiary → 'articles do not focus on the petitioner'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red"/>
        </w:rPr>
        <w:t>- ❗ Criterion 3 - Publications About the Beneficiary → 'no evidence of national or international circulation'</w:t>
      </w:r>
    </w:p>
    <w:p>
      <w:r>
        <w:t xml:space="preserve">  ↳ Found in: I</w:t>
      </w:r>
    </w:p>
    <w:p>
      <w:r>
        <w:t xml:space="preserve">  ↳ Severity: High</w:t>
      </w:r>
    </w:p>
    <w:p>
      <w:r>
        <w:t xml:space="preserve">  ↳ Suggestion: Add third-party documentation or supporting materials.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3 - Publications About the Beneficiary → 'articles not from independent or reputable sources'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red"/>
        </w:rPr>
        <w:t>- ❗ Criterion 3 - Publications About the Beneficiary → 'coverage lacks critical review or analysis'</w:t>
      </w:r>
    </w:p>
    <w:p>
      <w:r>
        <w:t xml:space="preserve">  ↳ Found in: I</w:t>
      </w:r>
    </w:p>
    <w:p>
      <w:r>
        <w:t xml:space="preserve">  ↳ Severity: High</w:t>
      </w:r>
    </w:p>
    <w:p>
      <w:r>
        <w:t xml:space="preserve">  ↳ Suggestion: Submit corroborating evidence from independent sources.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3 - Publications About the Beneficiary → 'no third-party publications submitted'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red"/>
        </w:rPr>
        <w:t>- ❗ Criterion 3 - Publications About the Beneficiary → 'petitioner failed to demonstrate media was about their work'</w:t>
      </w:r>
    </w:p>
    <w:p>
      <w:r>
        <w:t xml:space="preserve">  ↳ Found in: I</w:t>
      </w:r>
    </w:p>
    <w:p>
      <w:r>
        <w:t xml:space="preserve">  ↳ Severity: High</w:t>
      </w:r>
    </w:p>
    <w:p>
      <w:r>
        <w:t xml:space="preserve">  ↳ Suggestion: Re-evaluate this section with the USCIS criteria checklist.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3 - Publications About the Beneficiary → 'articles authored by petitioner are not independent evaluations'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3 - Publications About the Beneficiary → 'submitted materials are self-published or promotional'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red"/>
        </w:rPr>
        <w:t>- ❗ Criterion 3 - Publications About the Beneficiary → 'coverage lacks objectivity and professional analysis'</w:t>
      </w:r>
    </w:p>
    <w:p>
      <w:r>
        <w:t xml:space="preserve">  ↳ Found in: I</w:t>
      </w:r>
    </w:p>
    <w:p>
      <w:r>
        <w:t xml:space="preserve">  ↳ Severity: High</w:t>
      </w:r>
    </w:p>
    <w:p>
      <w:r>
        <w:t xml:space="preserve">  ↳ Suggestion: Submit corroborating evidence from independent sources.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3 - Publications About the Beneficiary → 'articles authored by petitioner are not independent evaluations'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3 - Publications About the Beneficiary → 'submitted materials are self-published or promotional'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red"/>
        </w:rPr>
        <w:t>- ❗ Criterion 3 - Publications About the Beneficiary → 'coverage lacks objectivity and professional analysis'</w:t>
      </w:r>
    </w:p>
    <w:p>
      <w:r>
        <w:t xml:space="preserve">  ↳ Found in: I</w:t>
      </w:r>
    </w:p>
    <w:p>
      <w:r>
        <w:t xml:space="preserve">  ↳ Severity: High</w:t>
      </w:r>
    </w:p>
    <w:p>
      <w:r>
        <w:t xml:space="preserve">  ↳ Suggestion: Submit corroborating evidence from independent sources.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3 - Publications About the Beneficiary → 'This criterion was claimed but not evaluated due to failure to meet the threshold of three criteria.'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red"/>
        </w:rPr>
        <w:t>- ❗ Criterion 3 - Publications About the Beneficiary → 'Insufficient evidence provided regarding independent media coverage or acclaim.'</w:t>
      </w:r>
    </w:p>
    <w:p>
      <w:r>
        <w:t xml:space="preserve">  ↳ Found in: I</w:t>
      </w:r>
    </w:p>
    <w:p>
      <w:r>
        <w:t xml:space="preserve">  ↳ Severity: High</w:t>
      </w:r>
    </w:p>
    <w:p>
      <w:r>
        <w:t xml:space="preserve">  ↳ Suggestion: Provide more detailed and verifiable documentation.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4 - Judging → 'no documentation of judging activities'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4 - Judging → 'invitations to judge not shown to be based on professional merit'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4 - Judging → 'judging occurred outside the petitioner's field of expertise'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4 - Judging → 'events not linked to recognized professional organizations'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4 - Judging → 'judging role not clearly described or verified'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red"/>
        </w:rPr>
        <w:t>- ❗ Criterion 4 - Judging → 'no evidence of evaluating work of others in the field'</w:t>
      </w:r>
    </w:p>
    <w:p>
      <w:r>
        <w:t xml:space="preserve">  ↳ Found in: I</w:t>
      </w:r>
    </w:p>
    <w:p>
      <w:r>
        <w:t xml:space="preserve">  ↳ Severity: High</w:t>
      </w:r>
    </w:p>
    <w:p>
      <w:r>
        <w:t xml:space="preserve">  ↳ Suggestion: Add third-party documentation or supporting materials.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4 - Judging → 'judging invitations not supported by credible organizations'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4 - Judging → 'participation appears ceremonial or honorary'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4 - Judging → 'no proof of selection to judge based on expertise'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red"/>
        </w:rPr>
        <w:t>- ❗ Criterion 4 - Judging → 'petitioner failed to demonstrate criteria for selection as judge'</w:t>
      </w:r>
    </w:p>
    <w:p>
      <w:r>
        <w:t xml:space="preserve">  ↳ Found in: I</w:t>
      </w:r>
    </w:p>
    <w:p>
      <w:r>
        <w:t xml:space="preserve">  ↳ Severity: High</w:t>
      </w:r>
    </w:p>
    <w:p>
      <w:r>
        <w:t xml:space="preserve">  ↳ Suggestion: Re-evaluate this section with the USCIS criteria checklist.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4 - Judging → 'No documentation of judging work in professional competitions or scholarly panels related to fitness.'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5 - Original Contributions → 'contributions not widely cited or adopted'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red"/>
        </w:rPr>
        <w:t>- ❗ Criterion 5 - Original Contributions → 'letters of support are conclusory and lack specific impact'</w:t>
      </w:r>
    </w:p>
    <w:p>
      <w:r>
        <w:t xml:space="preserve">  ↳ Found in: I</w:t>
      </w:r>
    </w:p>
    <w:p>
      <w:r>
        <w:t xml:space="preserve">  ↳ Severity: High</w:t>
      </w:r>
    </w:p>
    <w:p>
      <w:r>
        <w:t xml:space="preserve">  ↳ Suggestion: Submit corroborating evidence from independent sources.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5 - Original Contributions → 'no peer-reviewed studies or third-party endorsements provided'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5 - Original Contributions → 'contributions not demonstrably influential beyond immediate team'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red"/>
        </w:rPr>
        <w:t>- ❗ Criterion 5 - Original Contributions → 'letters lack detail or come from biased sources'</w:t>
      </w:r>
    </w:p>
    <w:p>
      <w:r>
        <w:t xml:space="preserve">  ↳ Found in: I</w:t>
      </w:r>
    </w:p>
    <w:p>
      <w:r>
        <w:t xml:space="preserve">  ↳ Severity: High</w:t>
      </w:r>
    </w:p>
    <w:p>
      <w:r>
        <w:t xml:space="preserve">  ↳ Suggestion: Submit corroborating evidence from independent sources.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yellow"/>
        </w:rPr>
        <w:t>- ❗ Criterion 5 - Original Contributions → 'claims are vague or unsupported by objective evidence'</w:t>
      </w:r>
    </w:p>
    <w:p>
      <w:r>
        <w:t xml:space="preserve">  ↳ Found in: I</w:t>
      </w:r>
    </w:p>
    <w:p>
      <w:r>
        <w:t xml:space="preserve">  ↳ Severity: Medium</w:t>
      </w:r>
    </w:p>
    <w:p>
      <w:r>
        <w:t xml:space="preserve">  ↳ Suggestion: Clarify claims with specific examples and data.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5 - Original Contributions → 'no proof of major significance in the field'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5 - Original Contributions → 'no publications, patents, or measurable impact tied to contributions'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5 - Original Contributions → 'contributions are not distinguishable from normal professional work'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red"/>
        </w:rPr>
        <w:t>- ❗ Criterion 5 - Original Contributions → 'evidence lacks third-party validation of contribution'</w:t>
      </w:r>
    </w:p>
    <w:p>
      <w:r>
        <w:t xml:space="preserve">  ↳ Found in: I</w:t>
      </w:r>
    </w:p>
    <w:p>
      <w:r>
        <w:t xml:space="preserve">  ↳ Severity: High</w:t>
      </w:r>
    </w:p>
    <w:p>
      <w:r>
        <w:t xml:space="preserve">  ↳ Suggestion: Submit corroborating evidence from independent sources.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5 - Original Contributions → 'contributions not evaluated due to failure to meet threshold criteria'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red"/>
        </w:rPr>
        <w:t>- ❗ Criterion 5 - Original Contributions → 'letters of support are conclusory and lack specific impact'</w:t>
      </w:r>
    </w:p>
    <w:p>
      <w:r>
        <w:t xml:space="preserve">  ↳ Found in: I</w:t>
      </w:r>
    </w:p>
    <w:p>
      <w:r>
        <w:t xml:space="preserve">  ↳ Severity: High</w:t>
      </w:r>
    </w:p>
    <w:p>
      <w:r>
        <w:t xml:space="preserve">  ↳ Suggestion: Submit corroborating evidence from independent sources.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red"/>
        </w:rPr>
        <w:t>- ❗ Criterion 5 - Original Contributions → 'Methodology praised by clients but lacked evidence of impact beyond personal sessions.'</w:t>
      </w:r>
    </w:p>
    <w:p>
      <w:r>
        <w:t xml:space="preserve">  ↳ Found in: I</w:t>
      </w:r>
    </w:p>
    <w:p>
      <w:r>
        <w:t xml:space="preserve">  ↳ Severity: High</w:t>
      </w:r>
    </w:p>
    <w:p>
      <w:r>
        <w:t xml:space="preserve">  ↳ Suggestion: Submit corroborating evidence from independent sources.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yellow"/>
        </w:rPr>
        <w:t>- ❗ Criterion 5 - Original Contributions → 'Reference letters vague on what made his methods 'innovative' or how they were novel.'</w:t>
      </w:r>
    </w:p>
    <w:p>
      <w:r>
        <w:t xml:space="preserve">  ↳ Found in: I</w:t>
      </w:r>
    </w:p>
    <w:p>
      <w:r>
        <w:t xml:space="preserve">  ↳ Severity: Medium</w:t>
      </w:r>
    </w:p>
    <w:p>
      <w:r>
        <w:t xml:space="preserve">  ↳ Suggestion: Clarify claims with specific examples and data.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5 - Original Contributions → 'No demonstration of adoption by wider fitness or health industry.'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red"/>
        </w:rPr>
        <w:t>- ❗ Criterion 5 - Original Contributions → 'Claimed use in universities lacked documentation or third-party verification.'</w:t>
      </w:r>
    </w:p>
    <w:p>
      <w:r>
        <w:t xml:space="preserve">  ↳ Found in: I</w:t>
      </w:r>
    </w:p>
    <w:p>
      <w:r>
        <w:t xml:space="preserve">  ↳ Severity: High</w:t>
      </w:r>
    </w:p>
    <w:p>
      <w:r>
        <w:t xml:space="preserve">  ↳ Suggestion: Submit corroborating evidence from independent sources.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red"/>
        </w:rPr>
        <w:t>- ❗ Criterion 5 - Original Contributions → 'Medical applications of methodology questionable due to lack of credentials.'</w:t>
      </w:r>
    </w:p>
    <w:p>
      <w:r>
        <w:t xml:space="preserve">  ↳ Found in: I</w:t>
      </w:r>
    </w:p>
    <w:p>
      <w:r>
        <w:t xml:space="preserve">  ↳ Severity: High</w:t>
      </w:r>
    </w:p>
    <w:p>
      <w:r>
        <w:t xml:space="preserve">  ↳ Suggestion: Submit corroborating evidence from independent sources.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6 - Authorship → 'no scholarly publications provided'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6 - Authorship → 'articles not published in peer-reviewed journals'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red"/>
        </w:rPr>
        <w:t>- ❗ Criterion 6 - Authorship → 'no evidence of impact or recognition in the field'</w:t>
      </w:r>
    </w:p>
    <w:p>
      <w:r>
        <w:t xml:space="preserve">  ↳ Found in: I</w:t>
      </w:r>
    </w:p>
    <w:p>
      <w:r>
        <w:t xml:space="preserve">  ↳ Severity: High</w:t>
      </w:r>
    </w:p>
    <w:p>
      <w:r>
        <w:t xml:space="preserve">  ↳ Suggestion: Add third-party documentation or supporting materials.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6 - Authorship → 'no citation metrics or readership figures submitted'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6 - Authorship → 'publications not shown to be influential'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6 - Authorship → 'authorship appears unrelated to petitioner’s claimed area of expertise'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red"/>
        </w:rPr>
        <w:t>- ❗ Criterion 6 - Authorship → 'no evidence that books were published in professional or major media'</w:t>
      </w:r>
    </w:p>
    <w:p>
      <w:r>
        <w:t xml:space="preserve">  ↳ Found in: I</w:t>
      </w:r>
    </w:p>
    <w:p>
      <w:r>
        <w:t xml:space="preserve">  ↳ Severity: High</w:t>
      </w:r>
    </w:p>
    <w:p>
      <w:r>
        <w:t xml:space="preserve">  ↳ Suggestion: Add third-party documentation or supporting materials.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6 - Authorship → 'did not submit documentation of authorship'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6 - Authorship → 'authorship was not demonstrated'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6 - Authorship → 'no verification of journal reputation'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6 - Authorship → 'articles not indexed in academic databases'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6 - Authorship → 'authorship appears incidental to job duties'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6 - Authorship → 'Claimed but reserved from review due to failure to meet the threshold of three criteria.'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6 - Authorship → 'Published work appeared in student-focused journals, not major trade or academic publications.'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7 - Exhibitions → 'no documentation of exhibitions or showcases'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7 - Exhibitions → 'exhibits not shown to be national or international in scope'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red"/>
        </w:rPr>
        <w:t>- ❗ Criterion 7 - Exhibitions → 'no evidence of public recognition'</w:t>
      </w:r>
    </w:p>
    <w:p>
      <w:r>
        <w:t xml:space="preserve">  ↳ Found in: I</w:t>
      </w:r>
    </w:p>
    <w:p>
      <w:r>
        <w:t xml:space="preserve">  ↳ Severity: High</w:t>
      </w:r>
    </w:p>
    <w:p>
      <w:r>
        <w:t xml:space="preserve">  ↳ Suggestion: Add third-party documentation or supporting materials.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red"/>
        </w:rPr>
        <w:t>- ❗ Criterion 7 - Exhibitions → 'venue or event lacks reputation in the field'</w:t>
      </w:r>
    </w:p>
    <w:p>
      <w:r>
        <w:t xml:space="preserve">  ↳ Found in: I</w:t>
      </w:r>
    </w:p>
    <w:p>
      <w:r>
        <w:t xml:space="preserve">  ↳ Severity: High</w:t>
      </w:r>
    </w:p>
    <w:p>
      <w:r>
        <w:t xml:space="preserve">  ↳ Suggestion: Submit corroborating evidence from independent sources.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7 - Exhibitions → 'exhibition appears self-organized or not professionally curated'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7 - Exhibitions → 'no third-party acknowledgment of artistic merit'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7 - Exhibitions → 'no curator statement or professional review of exhibition'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7 - Exhibitions → 'showcases were private or non-public in nature'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red"/>
        </w:rPr>
        <w:t>- ❗ Criterion 7 - Exhibitions → 'event does not appear in professional calendars or industry listings'</w:t>
      </w:r>
    </w:p>
    <w:p>
      <w:r>
        <w:t xml:space="preserve">  ↳ Found in: I</w:t>
      </w:r>
    </w:p>
    <w:p>
      <w:r>
        <w:t xml:space="preserve">  ↳ Severity: High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7 - Exhibitions → 'No clear explanation of how work was 'displayed' beyond competition participation.'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7 - Exhibitions → 'Presentations at academic conferences were unrelated or tangential to field of endeavor.'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8 - Leading/Critical Role → 'titles alone do not establish critical role'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8 - Leading/Critical Role → 'letters do not explain impact or significance'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8 - Leading/Critical Role → 'no independent evidence of leadership'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8 - Leading/Critical Role → 'no organizational metrics showing influence'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8 - Leading/Critical Role → 'critical role not tied to major projects or recognized institutions'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red"/>
        </w:rPr>
        <w:t>- ❗ Criterion 8 - Leading/Critical Role → 'petitioner failed to show that their role was essential to success'</w:t>
      </w:r>
    </w:p>
    <w:p>
      <w:r>
        <w:t xml:space="preserve">  ↳ Found in: I</w:t>
      </w:r>
    </w:p>
    <w:p>
      <w:r>
        <w:t xml:space="preserve">  ↳ Severity: High</w:t>
      </w:r>
    </w:p>
    <w:p>
      <w:r>
        <w:t xml:space="preserve">  ↳ Suggestion: Re-evaluate this section with the USCIS criteria checklist.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8 - Leading/Critical Role → 'duties appear routine or administrative'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8 - Leading/Critical Role → 'project outcomes not directly tied to petitioner’s actions'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8 - Leading/Critical Role → 'role described as supportive, not leading'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8 - Leading/Critical Role → 'organizations not shown to be distinguished or influential'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9 - High Salary → 'no salary data provided'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9 - High Salary → 'no comparison to industry standards'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9 - High Salary → 'compensation not shown to be above peers'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red"/>
        </w:rPr>
        <w:t>- ❗ Criterion 9 - High Salary → 'petitioner failed to submit credible wage surveys'</w:t>
      </w:r>
    </w:p>
    <w:p>
      <w:r>
        <w:t xml:space="preserve">  ↳ Found in: I</w:t>
      </w:r>
    </w:p>
    <w:p>
      <w:r>
        <w:t xml:space="preserve">  ↳ Severity: High</w:t>
      </w:r>
    </w:p>
    <w:p>
      <w:r>
        <w:t xml:space="preserve">  ↳ Suggestion: Re-evaluate this section with the USCIS criteria checklist.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9 - High Salary → 'income data not verified by third-party sources'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9 - High Salary → 'earnings not adjusted for geography or job level'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9 - High Salary → 'income derived from freelance work or inconsistent sources'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9 - High Salary → 'submitted pay stubs do not show comparative earnings'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9 - High Salary → 'salary appears within average range for region and profession'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9 - High Salary → 'no comparative wage data provided'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9 - High Salary → 'no indication that compensation exceeds norms within civil engineering field'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10 - Commercial Success → 'did not provide evidence of commercial impact of work'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red"/>
        </w:rPr>
        <w:t>- ❗ Criterion 10 - Commercial Success → 'failed to demonstrate commercial success in the performing arts'</w:t>
      </w:r>
    </w:p>
    <w:p>
      <w:r>
        <w:t xml:space="preserve">  ↳ Found in: I</w:t>
      </w:r>
    </w:p>
    <w:p>
      <w:r>
        <w:t xml:space="preserve">  ↳ Severity: High</w:t>
      </w:r>
    </w:p>
    <w:p>
      <w:r>
        <w:t xml:space="preserve">  ↳ Suggestion: Re-evaluate this section with the USCIS criteria checklist.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10 - Commercial Success → 'no sales or revenue figures submitted'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10 - Commercial Success → 'no third-party verification of commercial impact'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10 - Commercial Success → 'letters do not support claims of success'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10 - Commercial Success → 'petitioner did not link commercial success to own work'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10 - Commercial Success → 'no industry awards, rankings, or recognitions provided'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10 - Commercial Success → 'financial data is self-reported without verification'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red"/>
        </w:rPr>
        <w:t>- ❗ Criterion 10 - Commercial Success → 'sales figures not provided or unverifiable'</w:t>
      </w:r>
    </w:p>
    <w:p>
      <w:r>
        <w:t xml:space="preserve">  ↳ Found in: I</w:t>
      </w:r>
    </w:p>
    <w:p>
      <w:r>
        <w:t xml:space="preserve">  ↳ Severity: High</w:t>
      </w:r>
    </w:p>
    <w:p>
      <w:r>
        <w:t xml:space="preserve">  ↳ Suggestion: Include the missing data or supporting letter.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red"/>
        </w:rPr>
        <w:t>- ❗ Criterion 10 - Commercial Success → 'media coverage does not mention commercial impact'</w:t>
      </w:r>
    </w:p>
    <w:p>
      <w:r>
        <w:t xml:space="preserve">  ↳ Found in: I</w:t>
      </w:r>
    </w:p>
    <w:p>
      <w:r>
        <w:t xml:space="preserve">  ↳ Severity: High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10 - Commercial Success → 'no reviews or ratings provided to support success claims'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Criterion 10 - Commercial Success → 'criterion not applicable to petitioner’s occupational field'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red"/>
        </w:rPr>
        <w:t>- ❗ Criterion 10 - Commercial Success → 'no evidence of commercial impact in arts or entertainment submitted'</w:t>
      </w:r>
    </w:p>
    <w:p>
      <w:r>
        <w:t xml:space="preserve">  ↳ Found in: I</w:t>
      </w:r>
    </w:p>
    <w:p>
      <w:r>
        <w:t xml:space="preserve">  ↳ Severity: High</w:t>
      </w:r>
    </w:p>
    <w:p>
      <w:r>
        <w:t xml:space="preserve">  ↳ Suggestion: Add third-party documentation or supporting materials.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red"/>
        </w:rPr>
        <w:t>- ❗ Common Denials → 'no evidence'</w:t>
      </w:r>
    </w:p>
    <w:p>
      <w:r>
        <w:t xml:space="preserve">  ↳ Found in: I</w:t>
      </w:r>
    </w:p>
    <w:p>
      <w:r>
        <w:t xml:space="preserve">  ↳ Severity: High</w:t>
      </w:r>
    </w:p>
    <w:p>
      <w:r>
        <w:t xml:space="preserve">  ↳ Suggestion: Add third-party documentation or supporting materials.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Common Denials → 'not sufficient'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red"/>
        </w:rPr>
        <w:t>- ❗ Common Denials → 'insufficient documentation'</w:t>
      </w:r>
    </w:p>
    <w:p>
      <w:r>
        <w:t xml:space="preserve">  ↳ Found in: I</w:t>
      </w:r>
    </w:p>
    <w:p>
      <w:r>
        <w:t xml:space="preserve">  ↳ Severity: High</w:t>
      </w:r>
    </w:p>
    <w:p>
      <w:r>
        <w:t xml:space="preserve">  ↳ Suggestion: Provide more detailed and verifiable documentation.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Common Denials → 'not significant'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red"/>
        </w:rPr>
        <w:t>- ❗ Common Denials → 'does not establish'</w:t>
      </w:r>
    </w:p>
    <w:p>
      <w:r>
        <w:t xml:space="preserve">  ↳ Found in: I</w:t>
      </w:r>
    </w:p>
    <w:p>
      <w:r>
        <w:t xml:space="preserve">  ↳ Severity: High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red"/>
        </w:rPr>
        <w:t>- ❗ Common Denials → 'failed to demonstrate'</w:t>
      </w:r>
    </w:p>
    <w:p>
      <w:r>
        <w:t xml:space="preserve">  ↳ Found in: I</w:t>
      </w:r>
    </w:p>
    <w:p>
      <w:r>
        <w:t xml:space="preserve">  ↳ Severity: High</w:t>
      </w:r>
    </w:p>
    <w:p>
      <w:r>
        <w:t xml:space="preserve">  ↳ Suggestion: Re-evaluate this section with the USCIS criteria checklist.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Common Denials → 'not significant'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Common Denials → 'not substantial'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red"/>
        </w:rPr>
        <w:t>- ❗ Common Denials → 'does not establish'</w:t>
      </w:r>
    </w:p>
    <w:p>
      <w:r>
        <w:t xml:space="preserve">  ↳ Found in: I</w:t>
      </w:r>
    </w:p>
    <w:p>
      <w:r>
        <w:t xml:space="preserve">  ↳ Severity: High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red"/>
        </w:rPr>
        <w:t>- ❗ Common Denials → 'insufficient documentation'</w:t>
      </w:r>
    </w:p>
    <w:p>
      <w:r>
        <w:t xml:space="preserve">  ↳ Found in: I</w:t>
      </w:r>
    </w:p>
    <w:p>
      <w:r>
        <w:t xml:space="preserve">  ↳ Severity: High</w:t>
      </w:r>
    </w:p>
    <w:p>
      <w:r>
        <w:t xml:space="preserve">  ↳ Suggestion: Provide more detailed and verifiable documentation.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red"/>
        </w:rPr>
        <w:t>- ❗ Common Denials → 'evaluation of this criterion was reserved since the petitioner failed to meet three total criteria'</w:t>
      </w:r>
    </w:p>
    <w:p>
      <w:r>
        <w:t xml:space="preserve">  ↳ Found in: I</w:t>
      </w:r>
    </w:p>
    <w:p>
      <w:r>
        <w:t xml:space="preserve">  ↳ Severity: High</w:t>
      </w:r>
    </w:p>
    <w:p>
      <w:r>
        <w:t xml:space="preserve">  ↳ Suggestion: Re-evaluate this section with the USCIS criteria checklist.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Common Denials → 'petitioner has not demonstrated satisfaction of at least three criteria'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red"/>
        </w:rPr>
        <w:t>- ❗ Common Denials → 'no evidence presented to support regulatory requirements'</w:t>
      </w:r>
    </w:p>
    <w:p>
      <w:r>
        <w:t xml:space="preserve">  ↳ Found in: I</w:t>
      </w:r>
    </w:p>
    <w:p>
      <w:r>
        <w:t xml:space="preserve">  ↳ Severity: High</w:t>
      </w:r>
    </w:p>
    <w:p>
      <w:r>
        <w:t xml:space="preserve">  ↳ Suggestion: Add third-party documentation or supporting materials.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red"/>
        </w:rPr>
        <w:t>- ❗ Common Denials → 'documentation submitted is insufficient to meet the evidentiary threshold'</w:t>
      </w:r>
    </w:p>
    <w:p>
      <w:r>
        <w:t xml:space="preserve">  ↳ Found in: I</w:t>
      </w:r>
    </w:p>
    <w:p>
      <w:r>
        <w:t xml:space="preserve">  ↳ Severity: High</w:t>
      </w:r>
    </w:p>
    <w:p>
      <w:r>
        <w:t xml:space="preserve">  ↳ Suggestion: Provide more detailed and verifiable documentation.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red"/>
        </w:rPr>
        <w:t>- ❗ Common Denials → 'petition lacks support from independent or objective sources'</w:t>
      </w:r>
    </w:p>
    <w:p>
      <w:r>
        <w:t xml:space="preserve">  ↳ Found in: I</w:t>
      </w:r>
    </w:p>
    <w:p>
      <w:r>
        <w:t xml:space="preserve">  ↳ Severity: High</w:t>
      </w:r>
    </w:p>
    <w:p>
      <w:r>
        <w:t xml:space="preserve">  ↳ Suggestion: Submit corroborating evidence from independent sources.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yellow"/>
        </w:rPr>
        <w:t>- ❗ Common Denials → 'submitted evidence is vague, conclusory, or self-generated'</w:t>
      </w:r>
    </w:p>
    <w:p>
      <w:r>
        <w:t xml:space="preserve">  ↳ Found in: I</w:t>
      </w:r>
    </w:p>
    <w:p>
      <w:r>
        <w:t xml:space="preserve">  ↳ Severity: Medium</w:t>
      </w:r>
    </w:p>
    <w:p>
      <w:r>
        <w:t xml:space="preserve">  ↳ Suggestion: Clarify claims with specific examples and data.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Common Denials → 'no third-party validation of claimed achievements'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Common Denials → 'petitioner's role appears routine and not distinguished'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red"/>
        </w:rPr>
        <w:t>- ❗ Common Denials → 'the record does not establish eligibility under the required classification'</w:t>
      </w:r>
    </w:p>
    <w:p>
      <w:r>
        <w:t xml:space="preserve">  ↳ Found in: I</w:t>
      </w:r>
    </w:p>
    <w:p>
      <w:r>
        <w:t xml:space="preserve">  ↳ Severity: High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Common Denials → 'claims are not supported by verifiable documentation'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Common Denials → 'evaluation of this criterion was reserved due to failure to meet overall eligibility'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red"/>
        </w:rPr>
        <w:t>- ❗ Common Denials → 'the petitioner failed to respond adequately to the request for evidence'</w:t>
      </w:r>
    </w:p>
    <w:p>
      <w:r>
        <w:t xml:space="preserve">  ↳ Found in: I</w:t>
      </w:r>
    </w:p>
    <w:p>
      <w:r>
        <w:t xml:space="preserve">  ↳ Severity: High</w:t>
      </w:r>
    </w:p>
    <w:p>
      <w:r>
        <w:t xml:space="preserve">  ↳ Suggestion: Re-evaluate this section with the USCIS criteria checklist.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red"/>
        </w:rPr>
        <w:t>- ❗ Common Denials → 'financial documentation does not demonstrate ability to pay the proffered wage'</w:t>
      </w:r>
    </w:p>
    <w:p>
      <w:r>
        <w:t xml:space="preserve">  ↳ Found in: I</w:t>
      </w:r>
    </w:p>
    <w:p>
      <w:r>
        <w:t xml:space="preserve">  ↳ Severity: High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Common Denials → 'petitioner has not demonstrated satisfaction of at least three criteria'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red"/>
        </w:rPr>
        <w:t>- ❗ Common Denials → 'documentation is insufficient to meet evidentiary threshold'</w:t>
      </w:r>
    </w:p>
    <w:p>
      <w:r>
        <w:t xml:space="preserve">  ↳ Found in: I</w:t>
      </w:r>
    </w:p>
    <w:p>
      <w:r>
        <w:t xml:space="preserve">  ↳ Severity: High</w:t>
      </w:r>
    </w:p>
    <w:p>
      <w:r>
        <w:t xml:space="preserve">  ↳ Suggestion: Provide more detailed and verifiable documentation.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Common Denials → 'claims are unsupported by objective, independent sources'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Common Denials → 'no third-party validation of achievements'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red"/>
        </w:rPr>
        <w:t>- ❗ Common Denials → 'evidence submitted does not meet plain language requirements of the regulation'</w:t>
      </w:r>
    </w:p>
    <w:p>
      <w:r>
        <w:t xml:space="preserve">  ↳ Found in: I</w:t>
      </w:r>
    </w:p>
    <w:p>
      <w:r>
        <w:t xml:space="preserve">  ↳ Severity: High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Common Denials → 'no final merits determination required due to failure in initial criteria'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red"/>
        </w:rPr>
        <w:t>- ❗ Common Denials → 'record does not support sustained national or international acclaim'</w:t>
      </w:r>
    </w:p>
    <w:p>
      <w:r>
        <w:t xml:space="preserve">  ↳ Found in: I</w:t>
      </w:r>
    </w:p>
    <w:p>
      <w:r>
        <w:t xml:space="preserve">  ↳ Severity: High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red"/>
        </w:rPr>
        <w:t>- ❗ Common Denials → 'petitioner does not appear to be among the small percentage at the top of their field'</w:t>
      </w:r>
    </w:p>
    <w:p>
      <w:r>
        <w:t xml:space="preserve">  ↳ Found in: I</w:t>
      </w:r>
    </w:p>
    <w:p>
      <w:r>
        <w:t xml:space="preserve">  ↳ Severity: High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red"/>
        </w:rPr>
        <w:t>- ❗ Common Denials → 'materials submitted lack credibility or professional recognition'</w:t>
      </w:r>
    </w:p>
    <w:p>
      <w:r>
        <w:t xml:space="preserve">  ↳ Found in: I</w:t>
      </w:r>
    </w:p>
    <w:p>
      <w:r>
        <w:t xml:space="preserve">  ↳ Severity: High</w:t>
      </w:r>
    </w:p>
    <w:p>
      <w:r>
        <w:t xml:space="preserve">  ↳ Suggestion: Submit corroborating evidence from independent sources.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Common Denials → 'petition denied due to failure to meet evidentiary burden'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critical_role → 'no documentation of critical role'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critical_role → 'did not establish'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yellow"/>
        </w:rPr>
        <w:t>- ❗ critical_role → 'limited evidence'</w:t>
      </w:r>
    </w:p>
    <w:p>
      <w:r>
        <w:t xml:space="preserve">  ↳ Found in: I</w:t>
      </w:r>
    </w:p>
    <w:p>
      <w:r>
        <w:t xml:space="preserve">  ↳ Severity: Medium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critical_role → 'not in a distinguished organization'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red"/>
        </w:rPr>
        <w:t>- ❗ critical_role → 'insufficient evidence'</w:t>
      </w:r>
    </w:p>
    <w:p>
      <w:r>
        <w:t xml:space="preserve">  ↳ Found in: I</w:t>
      </w:r>
    </w:p>
    <w:p>
      <w:r>
        <w:t xml:space="preserve">  ↳ Severity: High</w:t>
      </w:r>
    </w:p>
    <w:p>
      <w:r>
        <w:t xml:space="preserve">  ↳ Suggestion: Provide more detailed and verifiable documentation.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critical_role → 'the petitioner did not show'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critical_role → 'no documentation of critical role'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critical_role → 'not in a distinguished organization'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red"/>
        </w:rPr>
        <w:t>- ❗ critical_role → 'insufficient evidence'</w:t>
      </w:r>
    </w:p>
    <w:p>
      <w:r>
        <w:t xml:space="preserve">  ↳ Found in: I</w:t>
      </w:r>
    </w:p>
    <w:p>
      <w:r>
        <w:t xml:space="preserve">  ↳ Severity: High</w:t>
      </w:r>
    </w:p>
    <w:p>
      <w:r>
        <w:t xml:space="preserve">  ↳ Suggestion: Provide more detailed and verifiable documentation.</w:t>
      </w:r>
    </w:p>
    <w:p>
      <w:r>
        <w:t xml:space="preserve">  🧠 Reviewer Note: This issue reflects a common reason USCIS may deny a case. Additional evidence or clarification is strongly advised.</w:t>
      </w:r>
    </w:p>
    <w:p>
      <w:r>
        <w:rPr>
          <w:sz w:val="22"/>
          <w:highlight w:val="lightGray"/>
        </w:rPr>
        <w:t>- ❗ critical_role → 'the petitioner did not show'</w:t>
      </w:r>
    </w:p>
    <w:p>
      <w:r>
        <w:t xml:space="preserve">  ↳ Found in: I</w:t>
      </w:r>
    </w:p>
    <w:p>
      <w:r>
        <w:t xml:space="preserve">  ↳ Severity: Low</w:t>
      </w:r>
    </w:p>
    <w:p>
      <w:r>
        <w:t xml:space="preserve">  ↳ Suggestion: Consider strengthening this section with clearer and more credible evidence.</w:t>
      </w:r>
    </w:p>
    <w:p>
      <w:r>
        <w:t xml:space="preserve">  🧠 Reviewer Note: This issue reflects a common reason USCIS may deny a case. Additional evidence or clarification is strongly advised.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