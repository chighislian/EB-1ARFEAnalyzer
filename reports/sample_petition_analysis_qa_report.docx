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EB-1A Petition RFE Risk Assessment</w:t>
      </w:r>
    </w:p>
    <w:p>
      <w:r>
        <w:t>Filename: sample_petition.txt</w:t>
      </w:r>
    </w:p>
    <w:p>
      <w:r>
        <w:t>Generated QA Memo for Pre-Submission Review</w:t>
      </w:r>
    </w:p>
    <w:p>
      <w:pPr>
        <w:pStyle w:val="Heading1"/>
      </w:pPr>
      <w:r>
        <w:t>Executive Summary</w:t>
      </w:r>
    </w:p>
    <w:p>
      <w:r>
        <w:t>This report summarizes red flags detected in the petition draft, classified under EB-1A criteria. It includes excerpt patterns, severity ratings, improvement suggestions, and simulated reviewer notes.</w:t>
      </w:r>
    </w:p>
    <w:p>
      <w:pPr>
        <w:pStyle w:val="Heading1"/>
      </w:pPr>
      <w:r>
        <w:t>Table of Contents</w:t>
      </w:r>
    </w:p>
    <w:p>
      <w:pPr>
        <w:pStyle w:val="ListBullet"/>
      </w:pPr>
      <w:r>
        <w:t>Introduction</w:t>
      </w:r>
    </w:p>
    <w:p>
      <w:pPr>
        <w:pStyle w:val="Heading1"/>
      </w:pPr>
      <w:r>
        <w:t>Risk Matrix</w:t>
      </w:r>
    </w:p>
    <w:p>
      <w:pPr>
        <w:pStyle w:val="Heading2"/>
      </w:pPr>
      <w:r>
        <w:t>Section: Introduction</w:t>
      </w:r>
    </w:p>
    <w:p>
      <w:r>
        <w:rPr>
          <w:sz w:val="22"/>
          <w:highlight w:val="lightGray"/>
        </w:rPr>
        <w:t>- ❗ Criterion 10 - Commercial Success → 'financial data is self-reported without verification'</w:t>
      </w:r>
    </w:p>
    <w:p>
      <w:r>
        <w:t xml:space="preserve">  ↳ Found in: INA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'financial documentation does not demonstrate ability to pay the proffered wage'</w:t>
      </w:r>
    </w:p>
    <w:p>
      <w:r>
        <w:t xml:space="preserve">  ↳ Found in: INA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'no final merits determination required due to failure in initial criteria'</w:t>
      </w:r>
    </w:p>
    <w:p>
      <w:r>
        <w:t xml:space="preserve">  ↳ Found in: INA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